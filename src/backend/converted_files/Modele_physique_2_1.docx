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0" cy="685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sp3hjpo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4400" w:h="10800"/>
          <w:pgMar w:top="0" w:right="0" w:bottom="0" w:left="0" w:header="720" w:footer="720" w:gutter="0"/>
          <w:cols w:space="720"/>
          <w:docGrid w:linePitch="360"/>
        </w:sectPr>
      </w:pPr>
    </w:p>
    <w:p>
      <w:r>
        <w:drawing>
          <wp:inline xmlns:a="http://schemas.openxmlformats.org/drawingml/2006/main" xmlns:pic="http://schemas.openxmlformats.org/drawingml/2006/picture">
            <wp:extent cx="9144000" cy="685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czj4r70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8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4400" w:h="1080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