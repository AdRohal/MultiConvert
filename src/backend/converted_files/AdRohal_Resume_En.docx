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7562850" cy="106965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823uc1w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657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10" w:h="16845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