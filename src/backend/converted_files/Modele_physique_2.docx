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5119350" cy="10692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lvv34lnj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0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23810" w:h="16838"/>
          <w:pgMar w:top="0" w:right="0" w:bottom="0" w:left="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15119350" cy="106921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h0g1pkm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0" cy="106921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23810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